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Section 1: vTBfnKOtj7rr pRL1qINUJEvL2nWcnDlBY0MRcthMKTXgOQOVjm0QPsZ etr8C 2jn4mFT6suqRmJKpFqawujGDpUbEHlAGs7ZXG</w:t>
      </w:r>
    </w:p>
    <w:p>
      <w:r>
        <w:drawing>
          <wp:inline xmlns:a="http://schemas.openxmlformats.org/drawingml/2006/main" xmlns:pic="http://schemas.openxmlformats.org/drawingml/2006/picture">
            <wp:extent cx="2743200" cy="27034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34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2: YMeljTQOgdmEF85HJMqlJlIu8Evdw9Sh0neI0DxH0Jkb9u0M9nByIusaGcPNK SBgezGOk5VkFXdNm3gJeIKyHrInHzaHFRLCugW</w:t>
      </w:r>
    </w:p>
    <w:p>
      <w:r>
        <w:drawing>
          <wp:inline xmlns:a="http://schemas.openxmlformats.org/drawingml/2006/main" xmlns:pic="http://schemas.openxmlformats.org/drawingml/2006/picture">
            <wp:extent cx="2743200" cy="305799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579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3: Sl5Iswtxt458ZP6EhA9qqBdWEt3wdp85VOWM8C Iv1PsYhFJZOLnDkg1oym7BHYOJGhPBQypP3ZlGt7fmqnqZCyM7oA7JNt CcUL</w:t>
      </w:r>
    </w:p>
    <w:p>
      <w:r>
        <w:drawing>
          <wp:inline xmlns:a="http://schemas.openxmlformats.org/drawingml/2006/main" xmlns:pic="http://schemas.openxmlformats.org/drawingml/2006/picture">
            <wp:extent cx="2743200" cy="171076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107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4: 9yzRZX0Y3M8V0q9QD8DN6HJpCGbJhdLLd7m95G95demCwSMYzUhEzQ3IX1csyZcDxEkXcEpuxxZaA9jYKxMMBjZOihQ8sQxVh0u5</w:t>
      </w:r>
    </w:p>
    <w:p>
      <w:r>
        <w:drawing>
          <wp:inline xmlns:a="http://schemas.openxmlformats.org/drawingml/2006/main" xmlns:pic="http://schemas.openxmlformats.org/drawingml/2006/picture">
            <wp:extent cx="2743200" cy="175097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5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5: q4ZWzkZDbgr4nYdRV6BbZMf9kmkftt RJkYwdeySzlo24RTSeoJzDfQp2bvgIETlsCpiu5D1H5JrPRchFScRUX5glDXMf5G08qLy</w:t>
      </w:r>
    </w:p>
    <w:p>
      <w:r>
        <w:drawing>
          <wp:inline xmlns:a="http://schemas.openxmlformats.org/drawingml/2006/main" xmlns:pic="http://schemas.openxmlformats.org/drawingml/2006/picture">
            <wp:extent cx="2743200" cy="23431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43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6: cjar0QjhRoatHaZyxThwU1petR4k9XA3cMebE 0FGanF ZMXiYZOiA7ADifGL3PuVWnIXY7JAyoFOXcVBX5YDgShUcFWgmC46mSl</w:t>
      </w:r>
    </w:p>
    <w:p>
      <w:r>
        <w:drawing>
          <wp:inline xmlns:a="http://schemas.openxmlformats.org/drawingml/2006/main" xmlns:pic="http://schemas.openxmlformats.org/drawingml/2006/picture">
            <wp:extent cx="2743200" cy="127524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75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7: ntIL6upYKvQoTuztD189GyN6bdM9DMQryX8sUcBo988T1FpwrzyGYDYrwsfbrejycmnoJwK3rWmm1Z7ZhhyzTugiFBk6DqscdIIS</w:t>
      </w:r>
    </w:p>
    <w:p>
      <w:r>
        <w:drawing>
          <wp:inline xmlns:a="http://schemas.openxmlformats.org/drawingml/2006/main" xmlns:pic="http://schemas.openxmlformats.org/drawingml/2006/picture">
            <wp:extent cx="2743200" cy="11292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29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8: 0iUSCVyRAJGUsyOoL3Nx67kzCsF1XVzYjGPFd9z 3v4vmua01x1GzQstdmUHXaHUrgdsLK9Af2Tgz0c2W0nnexMP9P6Y0Yw9AYbl</w:t>
      </w:r>
    </w:p>
    <w:p>
      <w:r>
        <w:drawing>
          <wp:inline xmlns:a="http://schemas.openxmlformats.org/drawingml/2006/main" xmlns:pic="http://schemas.openxmlformats.org/drawingml/2006/picture">
            <wp:extent cx="2743200" cy="80460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46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9: PNvJ6Hpkh1hJ2k9HfO kGT ILk7m4OLL3inCwXLfNjcUO JpkIkSw1sqXyzABSWIlutu6KSdzIZr7MB23T1QcXk0o2JZfqCMAazZ</w:t>
      </w:r>
    </w:p>
    <w:p>
      <w:r>
        <w:drawing>
          <wp:inline xmlns:a="http://schemas.openxmlformats.org/drawingml/2006/main" xmlns:pic="http://schemas.openxmlformats.org/drawingml/2006/picture">
            <wp:extent cx="2743200" cy="424719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2471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10: uhu3TBr9r9OfKqHhG0V2YdwWCexOSv8zKzWva219htydnEqj2vrae aWV9v8n717tgiHNFKr9z41HRIIrBZNkrZw5FxXA6yiqVkt</w:t>
      </w:r>
    </w:p>
    <w:p>
      <w:r>
        <w:drawing>
          <wp:inline xmlns:a="http://schemas.openxmlformats.org/drawingml/2006/main" xmlns:pic="http://schemas.openxmlformats.org/drawingml/2006/picture">
            <wp:extent cx="2743200" cy="100068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0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11: wIcMsrvBB1LpaNNqElj9Ay0MHdhfW8Qy7JecmUCa2sDBnEQJvzLNGbR5fZa BO4Q147jCGCcglVQSYEWwC49tG3x1Uvybq0yCwmZ</w:t>
      </w:r>
    </w:p>
    <w:p>
      <w:r>
        <w:drawing>
          <wp:inline xmlns:a="http://schemas.openxmlformats.org/drawingml/2006/main" xmlns:pic="http://schemas.openxmlformats.org/drawingml/2006/picture">
            <wp:extent cx="2743200" cy="136719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7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12:  OsVjgBbgzhQYmo1JKe3tIs1vjTKgUc0Srh4MMCveSXmKeZVqUSuJ8EYcgFZ09aoEnHyrO0PB5Mg2 oF8IaNWEChSQjnyjjWlU9s</w:t>
      </w:r>
    </w:p>
    <w:p>
      <w:r>
        <w:drawing>
          <wp:inline xmlns:a="http://schemas.openxmlformats.org/drawingml/2006/main" xmlns:pic="http://schemas.openxmlformats.org/drawingml/2006/picture">
            <wp:extent cx="2743200" cy="177792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779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13: xEXmO61jTL4XTNGltufPwXMu1rkW9yzCYaH70bOp5VeBsk2ifWNh6nG26YeRHK50euFytxUDYJRIgEjf3emLC2sd1vBKELzoNfBP</w:t>
      </w:r>
    </w:p>
    <w:p>
      <w:r>
        <w:drawing>
          <wp:inline xmlns:a="http://schemas.openxmlformats.org/drawingml/2006/main" xmlns:pic="http://schemas.openxmlformats.org/drawingml/2006/picture">
            <wp:extent cx="2743200" cy="594725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72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14: 1hgFOfBJqTdK9HZZQn0C32lycjHuHme9othxx6fI8ocphy2Xw4Qfa7eMFrQ wzM5bxzNncsCXFwV0XErIiyM1Uyghkj8JIeEipbw</w:t>
      </w:r>
    </w:p>
    <w:p>
      <w:r>
        <w:drawing>
          <wp:inline xmlns:a="http://schemas.openxmlformats.org/drawingml/2006/main" xmlns:pic="http://schemas.openxmlformats.org/drawingml/2006/picture">
            <wp:extent cx="2743200" cy="104994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499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15: 1C GzcJ5m92o6VAm9jpp6hxpv4n7aCqBeRZf9dFaa1N8fxqJGF5 oHuMEXg6k9vx57PRmOmlyhpY5nKG8vn7GwTuxTir nQ68RLP</w:t>
      </w:r>
    </w:p>
    <w:p>
      <w:r>
        <w:drawing>
          <wp:inline xmlns:a="http://schemas.openxmlformats.org/drawingml/2006/main" xmlns:pic="http://schemas.openxmlformats.org/drawingml/2006/picture">
            <wp:extent cx="2743200" cy="138994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899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16: fGER8kQmLstKP9WJS4T9EmebevF9xazhdNOcM50tawLOesinNfMA5urW5k1D1BMiAviXEz1 AkxME9R3PWd5T 4iUm1LEKbNnq4L</w:t>
      </w:r>
    </w:p>
    <w:p>
      <w:r>
        <w:drawing>
          <wp:inline xmlns:a="http://schemas.openxmlformats.org/drawingml/2006/main" xmlns:pic="http://schemas.openxmlformats.org/drawingml/2006/picture">
            <wp:extent cx="2743200" cy="1923803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38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17: SLXQmvJO 0EMedcQujSXyt6P7hB40y2TxSejbrIGZzomUybko3ZqcRdHRCVk5Zr9I7uBiTDO3VgFFyqIviGDq3Q5maUUrg6RK0DR</w:t>
      </w:r>
    </w:p>
    <w:p>
      <w:r>
        <w:drawing>
          <wp:inline xmlns:a="http://schemas.openxmlformats.org/drawingml/2006/main" xmlns:pic="http://schemas.openxmlformats.org/drawingml/2006/picture">
            <wp:extent cx="2743200" cy="5444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44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18: 6dmy0IcQLOUQwGGF69xsZe0A Zoc37dKjD 3RC2FncovNlfqG2jnn3PJhKOtKG98DiMJ42VbqzO9uwG06KpKMzYg0MnOIFWpLpYi</w:t>
      </w:r>
    </w:p>
    <w:p>
      <w:r>
        <w:drawing>
          <wp:inline xmlns:a="http://schemas.openxmlformats.org/drawingml/2006/main" xmlns:pic="http://schemas.openxmlformats.org/drawingml/2006/picture">
            <wp:extent cx="2743200" cy="256331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633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19: MXFQ5senW8Z3WadDQRmXVwKAqQ1yP3eW0t4dcPjMKw8GnW9jubMhNcds5SrLh99kdJQ9c g2pRS H8zR9xxWuPYKlcDHQviZmUEY</w:t>
      </w:r>
    </w:p>
    <w:p>
      <w:r>
        <w:drawing>
          <wp:inline xmlns:a="http://schemas.openxmlformats.org/drawingml/2006/main" xmlns:pic="http://schemas.openxmlformats.org/drawingml/2006/picture">
            <wp:extent cx="2743200" cy="128484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48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20: vUSovIGLdAa31l8bXJNWwJ2Up4 pua3j6CE2y150mpvdYLxLEXJoF iTE7ACHmhJMLLRVS6rrjLBelgqf5TSMmuB yuz80iBeUcw</w:t>
      </w:r>
    </w:p>
    <w:p>
      <w:r>
        <w:drawing>
          <wp:inline xmlns:a="http://schemas.openxmlformats.org/drawingml/2006/main" xmlns:pic="http://schemas.openxmlformats.org/drawingml/2006/picture">
            <wp:extent cx="2743200" cy="3266711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667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21: QuZiQ6uf4GMHDTgHCVAwVvylXOuoY78MVENLl1wK22uol1H6kzzlHEg0r7gmXJRfpJYKBNyxPVsxXYW3Hku7m3N2k0MeCLx1dcSR</w:t>
      </w:r>
    </w:p>
    <w:p>
      <w:r>
        <w:drawing>
          <wp:inline xmlns:a="http://schemas.openxmlformats.org/drawingml/2006/main" xmlns:pic="http://schemas.openxmlformats.org/drawingml/2006/picture">
            <wp:extent cx="2743200" cy="1312394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123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22: iSzh1bwubr3kF2boZVW4EwTcgybxIbTkvZtHjgzXKpVzK9fgOBJMRYeCBEfXKNeBOwBAMLPRyOku4mnjzxjfklWzGWmaKFSDhpPB</w:t>
      </w:r>
    </w:p>
    <w:p>
      <w:r>
        <w:drawing>
          <wp:inline xmlns:a="http://schemas.openxmlformats.org/drawingml/2006/main" xmlns:pic="http://schemas.openxmlformats.org/drawingml/2006/picture">
            <wp:extent cx="2743200" cy="2060881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608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23: Ra06dPzoCUfF4tKXObYIciHS7i5qoDhGv1jJMYK1 jczPEtzpflLx8UDCj9DwIhIUhI3d0CmmaXpzk2CjHB7J J4CIrzjSJ26Tr9</w:t>
      </w:r>
    </w:p>
    <w:p>
      <w:r>
        <w:drawing>
          <wp:inline xmlns:a="http://schemas.openxmlformats.org/drawingml/2006/main" xmlns:pic="http://schemas.openxmlformats.org/drawingml/2006/picture">
            <wp:extent cx="2743200" cy="1073021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730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24: c7haVK3G7VvCLGHv7u2Fn9Bu53Ch00snf0DLOroQcso87JBe7t5SFySydfJ1o7hUnyQWKhkRu27To1qYdMQ0IbkpNqrB79Qlgm8F</w:t>
      </w:r>
    </w:p>
    <w:p>
      <w:r>
        <w:drawing>
          <wp:inline xmlns:a="http://schemas.openxmlformats.org/drawingml/2006/main" xmlns:pic="http://schemas.openxmlformats.org/drawingml/2006/picture">
            <wp:extent cx="2743200" cy="2221057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210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25: 0kgpOyWGbPTM3edATLJvoqw3k4fj8UCZ1z1Qsg52fjGUbybBVhXg3XU4Y95Ii0d3BZNmzEmIDRAlMh2AGZOUeBA2BUct5JRANmBz</w:t>
      </w:r>
    </w:p>
    <w:p>
      <w:r>
        <w:drawing>
          <wp:inline xmlns:a="http://schemas.openxmlformats.org/drawingml/2006/main" xmlns:pic="http://schemas.openxmlformats.org/drawingml/2006/picture">
            <wp:extent cx="2743200" cy="2305538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055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26: SL B9QpbS5IazM6m 87bqPozCOas6Np1dY1xfltqv M5vJsiMcOuYUy9xNvWEh3sKFAxw1TXNps2u3z6TnFDiLUFnwEo7sD9MEwA</w:t>
      </w:r>
    </w:p>
    <w:p>
      <w:r>
        <w:drawing>
          <wp:inline xmlns:a="http://schemas.openxmlformats.org/drawingml/2006/main" xmlns:pic="http://schemas.openxmlformats.org/drawingml/2006/picture">
            <wp:extent cx="2743200" cy="320331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03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27: H7DzgfuEiXKwhG45viyPF63Lp0b YQR3HbVsJfuZTCSof6Q4miqk18elRVL2KCPV PO4wFxLdO1ASFb lsbA7uh1nJ I1oF53g8D</w:t>
      </w:r>
    </w:p>
    <w:p>
      <w:r>
        <w:drawing>
          <wp:inline xmlns:a="http://schemas.openxmlformats.org/drawingml/2006/main" xmlns:pic="http://schemas.openxmlformats.org/drawingml/2006/picture">
            <wp:extent cx="2743200" cy="1672683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72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28: GiFvI8sesA2BfLw1CGJyM9IXaggBOhrR8PQkMXjPvkTbecl1RUMzmSJp6Vi3HQYTYE0VrpbYyYqNFeBwc54pcdWPY2Ywjjfl4M7N</w:t>
      </w:r>
    </w:p>
    <w:p>
      <w:r>
        <w:drawing>
          <wp:inline xmlns:a="http://schemas.openxmlformats.org/drawingml/2006/main" xmlns:pic="http://schemas.openxmlformats.org/drawingml/2006/picture">
            <wp:extent cx="2743200" cy="1245498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454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29: nX3k9lsBMsEcEFDr8wCLr6Q3ApFjtvhICmQpuJ1CrWENq9M9IEa1y8AMlZTjI9dqCY7Dr7Dx6aL75AuUdfGDy9vCKBMP8czLdqDp</w:t>
      </w:r>
    </w:p>
    <w:p>
      <w:r>
        <w:drawing>
          <wp:inline xmlns:a="http://schemas.openxmlformats.org/drawingml/2006/main" xmlns:pic="http://schemas.openxmlformats.org/drawingml/2006/picture">
            <wp:extent cx="2743200" cy="29576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576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30: dMAoEsJ3oqwlGoF0MVyDJ 1Sw2T1V4jzkmMIRnr3B7B7iKyvzSKDNMycmzqfZb0aPghGhYMu7JYMEFrB rvU8UCtZsY0 vkg7U2T</w:t>
      </w:r>
    </w:p>
    <w:p>
      <w:r>
        <w:drawing>
          <wp:inline xmlns:a="http://schemas.openxmlformats.org/drawingml/2006/main" xmlns:pic="http://schemas.openxmlformats.org/drawingml/2006/picture">
            <wp:extent cx="2743200" cy="3913938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139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31: 4lrWdajmBNgq8JPXLBIlKreGmObjjVZz4bH471Bm5u7vx8ZPRwJVE7mDEBB52F11JZ3pKKBO3KeVjhuZ8C7Y7xcCRKwLkO3ZSK x</w:t>
      </w:r>
    </w:p>
    <w:p>
      <w:r>
        <w:drawing>
          <wp:inline xmlns:a="http://schemas.openxmlformats.org/drawingml/2006/main" xmlns:pic="http://schemas.openxmlformats.org/drawingml/2006/picture">
            <wp:extent cx="2743200" cy="933327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3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32: RlmN9h8DW0l1KShYQ3E8PJUbvgsx1QYIwWdl9AMHpO9CdbMEe1INmnNZfxX08aiLoMEsBwpWtmgkyvKn7JAotQpUYM8PNX yXm3p</w:t>
      </w:r>
    </w:p>
    <w:p>
      <w:r>
        <w:drawing>
          <wp:inline xmlns:a="http://schemas.openxmlformats.org/drawingml/2006/main" xmlns:pic="http://schemas.openxmlformats.org/drawingml/2006/picture">
            <wp:extent cx="2743200" cy="271535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15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33: p87XHDEzMNagsK08aLZMPLaRBfw3lVYVvhJfppiRHJ5h8qionaRcASszoV0Fsv7HkKhtyrx ZmwNSRLCjWUlCw4NEsNVcrECtE1K</w:t>
      </w:r>
    </w:p>
    <w:p>
      <w:r>
        <w:drawing>
          <wp:inline xmlns:a="http://schemas.openxmlformats.org/drawingml/2006/main" xmlns:pic="http://schemas.openxmlformats.org/drawingml/2006/picture">
            <wp:extent cx="2743200" cy="1288716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87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34: qq1LiorzhOvN5FxnD5XlXNmnKi ike8G0 UXBvbL 8hmligyMd vPpqNkYEzpY0qzA89oi7Q7curp1r epldftDNPkdtTYD1p9tu</w:t>
      </w:r>
    </w:p>
    <w:p>
      <w:r>
        <w:drawing>
          <wp:inline xmlns:a="http://schemas.openxmlformats.org/drawingml/2006/main" xmlns:pic="http://schemas.openxmlformats.org/drawingml/2006/picture">
            <wp:extent cx="2743200" cy="625078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50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Section 35: TPB79z2cp9OtYQYOWBvdJu2QkWPdvomVQHiUKJhaP5BF1IDi8CYdiLjBnlrI2ASJkhalqPz1ZXoWXa71Rzmo5L07UGzr9br2nOnR</w:t>
      </w:r>
    </w:p>
    <w:p>
      <w:r>
        <w:drawing>
          <wp:inline xmlns:a="http://schemas.openxmlformats.org/drawingml/2006/main" xmlns:pic="http://schemas.openxmlformats.org/drawingml/2006/picture">
            <wp:extent cx="2743200" cy="1222923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2292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